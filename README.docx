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7A0AD" w14:textId="42F9F7B2" w:rsidR="004D7130" w:rsidRPr="004D7130" w:rsidRDefault="004D7130" w:rsidP="004D7130">
      <w:pPr>
        <w:rPr>
          <w:b/>
          <w:bCs/>
          <w:i/>
          <w:iCs/>
        </w:rPr>
      </w:pPr>
      <w:r w:rsidRPr="004D7130">
        <w:rPr>
          <w:b/>
          <w:bCs/>
          <w:i/>
          <w:iCs/>
        </w:rPr>
        <w:t>Here’s the simply 4 step guide to running my project!</w:t>
      </w:r>
    </w:p>
    <w:p w14:paraId="3DF2C6E9" w14:textId="77777777" w:rsidR="004D7130" w:rsidRDefault="004D7130" w:rsidP="004D7130"/>
    <w:p w14:paraId="5CF84E6F" w14:textId="5B42C3C2" w:rsidR="004D7130" w:rsidRDefault="004D7130" w:rsidP="004D7130">
      <w:r>
        <w:t>#1 Create a python environment</w:t>
      </w:r>
    </w:p>
    <w:p w14:paraId="3CE5F24F" w14:textId="77777777" w:rsidR="004D7130" w:rsidRDefault="004D7130" w:rsidP="004D7130">
      <w:r>
        <w:t>python -m venv .venv</w:t>
      </w:r>
    </w:p>
    <w:p w14:paraId="5C8D8F73" w14:textId="77777777" w:rsidR="004D7130" w:rsidRDefault="004D7130" w:rsidP="004D7130">
      <w:r>
        <w:t>.\.venv\Scripts\Activate.ps1</w:t>
      </w:r>
    </w:p>
    <w:p w14:paraId="3DC504F2" w14:textId="77777777" w:rsidR="004D7130" w:rsidRDefault="004D7130" w:rsidP="004D7130">
      <w:r>
        <w:t>python -m pip install --upgrade pip</w:t>
      </w:r>
    </w:p>
    <w:p w14:paraId="5A607CC0" w14:textId="77777777" w:rsidR="004D7130" w:rsidRDefault="004D7130" w:rsidP="004D7130"/>
    <w:p w14:paraId="5CEA28DC" w14:textId="77777777" w:rsidR="004D7130" w:rsidRDefault="004D7130" w:rsidP="004D7130"/>
    <w:p w14:paraId="77C28B22" w14:textId="5F00CEF5" w:rsidR="004D7130" w:rsidRDefault="004D7130" w:rsidP="004D7130">
      <w:r>
        <w:t>#2 Install all the dependencies</w:t>
      </w:r>
    </w:p>
    <w:p w14:paraId="738A84A8" w14:textId="4A5B8D68" w:rsidR="00A143DF" w:rsidRDefault="004D7130" w:rsidP="004D7130">
      <w:r>
        <w:t>pip install flask flask-cors pandas numpy requests yfinance</w:t>
      </w:r>
    </w:p>
    <w:p w14:paraId="21D1BFAF" w14:textId="77777777" w:rsidR="004D7130" w:rsidRDefault="004D7130" w:rsidP="004D7130"/>
    <w:p w14:paraId="2BF567A6" w14:textId="3672907E" w:rsidR="004D7130" w:rsidRDefault="004D7130" w:rsidP="004D7130">
      <w:r>
        <w:t>#3 run the backend</w:t>
      </w:r>
    </w:p>
    <w:p w14:paraId="703A517F" w14:textId="2522E35E" w:rsidR="004D7130" w:rsidRDefault="004D7130" w:rsidP="004D7130">
      <w:r w:rsidRPr="004D7130">
        <w:t>python app.py</w:t>
      </w:r>
    </w:p>
    <w:p w14:paraId="36E47273" w14:textId="77777777" w:rsidR="004D7130" w:rsidRDefault="004D7130" w:rsidP="004D7130"/>
    <w:p w14:paraId="3B55E678" w14:textId="13E7215F" w:rsidR="004D7130" w:rsidRDefault="004D7130" w:rsidP="004D7130">
      <w:r>
        <w:t>$4 run the frontend</w:t>
      </w:r>
    </w:p>
    <w:p w14:paraId="56EC7057" w14:textId="54272D5B" w:rsidR="004D7130" w:rsidRDefault="004D7130" w:rsidP="004D7130">
      <w:r>
        <w:t xml:space="preserve">Open a </w:t>
      </w:r>
      <w:r w:rsidRPr="004D7130">
        <w:rPr>
          <w:b/>
          <w:bCs/>
        </w:rPr>
        <w:t>NEW</w:t>
      </w:r>
      <w:r>
        <w:rPr>
          <w:b/>
          <w:bCs/>
        </w:rPr>
        <w:t xml:space="preserve"> </w:t>
      </w:r>
      <w:r w:rsidRPr="004D7130">
        <w:t>terminal and paste this command</w:t>
      </w:r>
      <w:r>
        <w:rPr>
          <w:b/>
          <w:bCs/>
        </w:rPr>
        <w:t xml:space="preserve">: </w:t>
      </w:r>
      <w:r w:rsidRPr="004D7130">
        <w:t>python -m http.server 5500</w:t>
      </w:r>
    </w:p>
    <w:p w14:paraId="738DD198" w14:textId="77777777" w:rsidR="004D7130" w:rsidRDefault="004D7130" w:rsidP="004D7130"/>
    <w:p w14:paraId="23F31D7B" w14:textId="72127B00" w:rsidR="004D7130" w:rsidRDefault="004D7130" w:rsidP="004D7130">
      <w:r>
        <w:t>VISIT localhost:5500 and you’re free to use my app!</w:t>
      </w:r>
    </w:p>
    <w:sectPr w:rsidR="004D71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336562">
    <w:abstractNumId w:val="8"/>
  </w:num>
  <w:num w:numId="2" w16cid:durableId="1902204507">
    <w:abstractNumId w:val="6"/>
  </w:num>
  <w:num w:numId="3" w16cid:durableId="253589128">
    <w:abstractNumId w:val="5"/>
  </w:num>
  <w:num w:numId="4" w16cid:durableId="1350641671">
    <w:abstractNumId w:val="4"/>
  </w:num>
  <w:num w:numId="5" w16cid:durableId="1167786910">
    <w:abstractNumId w:val="7"/>
  </w:num>
  <w:num w:numId="6" w16cid:durableId="1696541738">
    <w:abstractNumId w:val="3"/>
  </w:num>
  <w:num w:numId="7" w16cid:durableId="1086608041">
    <w:abstractNumId w:val="2"/>
  </w:num>
  <w:num w:numId="8" w16cid:durableId="506989275">
    <w:abstractNumId w:val="1"/>
  </w:num>
  <w:num w:numId="9" w16cid:durableId="152987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2F7"/>
    <w:rsid w:val="00326F90"/>
    <w:rsid w:val="004D7130"/>
    <w:rsid w:val="006F4887"/>
    <w:rsid w:val="00A143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0C523"/>
  <w14:defaultImageDpi w14:val="300"/>
  <w15:docId w15:val="{BD8DCE1B-CCFE-40D2-A22A-52DA89F0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Sebastien Legagneur</cp:lastModifiedBy>
  <cp:revision>2</cp:revision>
  <dcterms:created xsi:type="dcterms:W3CDTF">2013-12-23T23:15:00Z</dcterms:created>
  <dcterms:modified xsi:type="dcterms:W3CDTF">2025-10-19T03:27:00Z</dcterms:modified>
  <cp:category/>
</cp:coreProperties>
</file>